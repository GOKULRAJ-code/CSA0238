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97DE5" w14:textId="7829FE07" w:rsidR="00F352DA" w:rsidRDefault="00F352DA" w:rsidP="00F352DA">
      <w:pPr>
        <w:pStyle w:val="NoSpacing"/>
        <w:numPr>
          <w:ilvl w:val="0"/>
          <w:numId w:val="15"/>
        </w:numPr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Print Address of a Variable using Pointer</w:t>
      </w:r>
    </w:p>
    <w:p w14:paraId="6C14E1D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3C9FA185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IPO:</w:t>
      </w:r>
    </w:p>
    <w:p w14:paraId="5304314C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Input: None (uses a fixed integer variable)</w:t>
      </w:r>
    </w:p>
    <w:p w14:paraId="62E4237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Process: Store address of variable using pointer, print value and address</w:t>
      </w:r>
    </w:p>
    <w:p w14:paraId="6531C44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Output: Value and address of the variable</w:t>
      </w:r>
    </w:p>
    <w:p w14:paraId="4142CFA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Code:</w:t>
      </w:r>
    </w:p>
    <w:p w14:paraId="3B24EB92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</w:t>
      </w:r>
    </w:p>
    <w:p w14:paraId="161AB890" w14:textId="77777777" w:rsid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24BB6039" w14:textId="4DC1926A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#include &lt;</w:t>
      </w:r>
      <w:proofErr w:type="spellStart"/>
      <w:r w:rsidRPr="00F352DA">
        <w:rPr>
          <w:sz w:val="32"/>
          <w:szCs w:val="32"/>
          <w:lang w:val="en-IN"/>
        </w:rPr>
        <w:t>stdio.h</w:t>
      </w:r>
      <w:proofErr w:type="spellEnd"/>
      <w:r w:rsidRPr="00F352DA">
        <w:rPr>
          <w:sz w:val="32"/>
          <w:szCs w:val="32"/>
          <w:lang w:val="en-IN"/>
        </w:rPr>
        <w:t>&gt;</w:t>
      </w:r>
    </w:p>
    <w:p w14:paraId="4367311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68D2222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int </w:t>
      </w:r>
      <w:proofErr w:type="gramStart"/>
      <w:r w:rsidRPr="00F352DA">
        <w:rPr>
          <w:sz w:val="32"/>
          <w:szCs w:val="32"/>
          <w:lang w:val="en-IN"/>
        </w:rPr>
        <w:t>main(</w:t>
      </w:r>
      <w:proofErr w:type="gramEnd"/>
      <w:r w:rsidRPr="00F352DA">
        <w:rPr>
          <w:sz w:val="32"/>
          <w:szCs w:val="32"/>
          <w:lang w:val="en-IN"/>
        </w:rPr>
        <w:t>) {</w:t>
      </w:r>
    </w:p>
    <w:p w14:paraId="60752F3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</w:t>
      </w:r>
      <w:proofErr w:type="spellStart"/>
      <w:r w:rsidRPr="00F352DA">
        <w:rPr>
          <w:sz w:val="32"/>
          <w:szCs w:val="32"/>
          <w:lang w:val="en-IN"/>
        </w:rPr>
        <w:t>num</w:t>
      </w:r>
      <w:proofErr w:type="spellEnd"/>
      <w:r w:rsidRPr="00F352DA">
        <w:rPr>
          <w:sz w:val="32"/>
          <w:szCs w:val="32"/>
          <w:lang w:val="en-IN"/>
        </w:rPr>
        <w:t xml:space="preserve"> = 42;</w:t>
      </w:r>
    </w:p>
    <w:p w14:paraId="0AA17D9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*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 xml:space="preserve"> = &amp;</w:t>
      </w:r>
      <w:proofErr w:type="spellStart"/>
      <w:r w:rsidRPr="00F352DA">
        <w:rPr>
          <w:sz w:val="32"/>
          <w:szCs w:val="32"/>
          <w:lang w:val="en-IN"/>
        </w:rPr>
        <w:t>num</w:t>
      </w:r>
      <w:proofErr w:type="spellEnd"/>
      <w:r w:rsidRPr="00F352DA">
        <w:rPr>
          <w:sz w:val="32"/>
          <w:szCs w:val="32"/>
          <w:lang w:val="en-IN"/>
        </w:rPr>
        <w:t>;</w:t>
      </w:r>
    </w:p>
    <w:p w14:paraId="705CDD0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 xml:space="preserve">"Value of </w:t>
      </w:r>
      <w:proofErr w:type="spellStart"/>
      <w:r w:rsidRPr="00F352DA">
        <w:rPr>
          <w:sz w:val="32"/>
          <w:szCs w:val="32"/>
          <w:lang w:val="en-IN"/>
        </w:rPr>
        <w:t>num</w:t>
      </w:r>
      <w:proofErr w:type="spellEnd"/>
      <w:r w:rsidRPr="00F352DA">
        <w:rPr>
          <w:sz w:val="32"/>
          <w:szCs w:val="32"/>
          <w:lang w:val="en-IN"/>
        </w:rPr>
        <w:t xml:space="preserve">: %d\n", </w:t>
      </w:r>
      <w:proofErr w:type="spellStart"/>
      <w:r w:rsidRPr="00F352DA">
        <w:rPr>
          <w:sz w:val="32"/>
          <w:szCs w:val="32"/>
          <w:lang w:val="en-IN"/>
        </w:rPr>
        <w:t>num</w:t>
      </w:r>
      <w:proofErr w:type="spellEnd"/>
      <w:r w:rsidRPr="00F352DA">
        <w:rPr>
          <w:sz w:val="32"/>
          <w:szCs w:val="32"/>
          <w:lang w:val="en-IN"/>
        </w:rPr>
        <w:t>);</w:t>
      </w:r>
    </w:p>
    <w:p w14:paraId="359946F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 xml:space="preserve">"Address of </w:t>
      </w:r>
      <w:proofErr w:type="spellStart"/>
      <w:r w:rsidRPr="00F352DA">
        <w:rPr>
          <w:sz w:val="32"/>
          <w:szCs w:val="32"/>
          <w:lang w:val="en-IN"/>
        </w:rPr>
        <w:t>num</w:t>
      </w:r>
      <w:proofErr w:type="spellEnd"/>
      <w:r w:rsidRPr="00F352DA">
        <w:rPr>
          <w:sz w:val="32"/>
          <w:szCs w:val="32"/>
          <w:lang w:val="en-IN"/>
        </w:rPr>
        <w:t>: %p\n", (void*)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>);</w:t>
      </w:r>
    </w:p>
    <w:p w14:paraId="544351E8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return 0;</w:t>
      </w:r>
    </w:p>
    <w:p w14:paraId="35AA20A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5AB270D1" w14:textId="5531C141" w:rsidR="00F352DA" w:rsidRDefault="00F352DA" w:rsidP="00F352D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483952E2" w14:textId="2B67B730" w:rsid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noProof/>
          <w:sz w:val="32"/>
          <w:szCs w:val="32"/>
          <w:lang w:val="en-IN"/>
        </w:rPr>
        <w:drawing>
          <wp:inline distT="0" distB="0" distL="0" distR="0" wp14:anchorId="1C15666A" wp14:editId="44EB877A">
            <wp:extent cx="3413760" cy="952500"/>
            <wp:effectExtent l="0" t="0" r="0" b="0"/>
            <wp:docPr id="5512258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589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E89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0A9EE1D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2. Access Array Elements using Pointers</w:t>
      </w:r>
    </w:p>
    <w:p w14:paraId="0C4A956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IPO:</w:t>
      </w:r>
    </w:p>
    <w:p w14:paraId="24524EE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Input: Predefined array</w:t>
      </w:r>
    </w:p>
    <w:p w14:paraId="04AA06D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Process: Use pointer arithmetic to access array elements</w:t>
      </w:r>
    </w:p>
    <w:p w14:paraId="09D5BA9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Output: Array elements printed using pointer</w:t>
      </w:r>
    </w:p>
    <w:p w14:paraId="676484E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Code:</w:t>
      </w:r>
    </w:p>
    <w:p w14:paraId="164A8AE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</w:t>
      </w:r>
    </w:p>
    <w:p w14:paraId="44BF674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proofErr w:type="spellStart"/>
      <w:r w:rsidRPr="00F352DA">
        <w:rPr>
          <w:sz w:val="32"/>
          <w:szCs w:val="32"/>
          <w:lang w:val="en-IN"/>
        </w:rPr>
        <w:t>CopyEdit</w:t>
      </w:r>
      <w:proofErr w:type="spellEnd"/>
    </w:p>
    <w:p w14:paraId="7DE9105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#include &lt;</w:t>
      </w:r>
      <w:proofErr w:type="spellStart"/>
      <w:r w:rsidRPr="00F352DA">
        <w:rPr>
          <w:sz w:val="32"/>
          <w:szCs w:val="32"/>
          <w:lang w:val="en-IN"/>
        </w:rPr>
        <w:t>stdio.h</w:t>
      </w:r>
      <w:proofErr w:type="spellEnd"/>
      <w:r w:rsidRPr="00F352DA">
        <w:rPr>
          <w:sz w:val="32"/>
          <w:szCs w:val="32"/>
          <w:lang w:val="en-IN"/>
        </w:rPr>
        <w:t>&gt;</w:t>
      </w:r>
    </w:p>
    <w:p w14:paraId="7123B5E2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0205A3C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int </w:t>
      </w:r>
      <w:proofErr w:type="gramStart"/>
      <w:r w:rsidRPr="00F352DA">
        <w:rPr>
          <w:sz w:val="32"/>
          <w:szCs w:val="32"/>
          <w:lang w:val="en-IN"/>
        </w:rPr>
        <w:t>main(</w:t>
      </w:r>
      <w:proofErr w:type="gramEnd"/>
      <w:r w:rsidRPr="00F352DA">
        <w:rPr>
          <w:sz w:val="32"/>
          <w:szCs w:val="32"/>
          <w:lang w:val="en-IN"/>
        </w:rPr>
        <w:t>) {</w:t>
      </w:r>
    </w:p>
    <w:p w14:paraId="2D69BD5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</w:t>
      </w:r>
      <w:proofErr w:type="spellStart"/>
      <w:proofErr w:type="gramStart"/>
      <w:r w:rsidRPr="00F352DA">
        <w:rPr>
          <w:sz w:val="32"/>
          <w:szCs w:val="32"/>
          <w:lang w:val="en-IN"/>
        </w:rPr>
        <w:t>arr</w:t>
      </w:r>
      <w:proofErr w:type="spellEnd"/>
      <w:r w:rsidRPr="00F352DA">
        <w:rPr>
          <w:sz w:val="32"/>
          <w:szCs w:val="32"/>
          <w:lang w:val="en-IN"/>
        </w:rPr>
        <w:t>[</w:t>
      </w:r>
      <w:proofErr w:type="gramEnd"/>
      <w:r w:rsidRPr="00F352DA">
        <w:rPr>
          <w:sz w:val="32"/>
          <w:szCs w:val="32"/>
          <w:lang w:val="en-IN"/>
        </w:rPr>
        <w:t>] = {10, 20, 30, 40, 50};</w:t>
      </w:r>
    </w:p>
    <w:p w14:paraId="4C90E86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*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 xml:space="preserve"> = </w:t>
      </w:r>
      <w:proofErr w:type="spellStart"/>
      <w:r w:rsidRPr="00F352DA">
        <w:rPr>
          <w:sz w:val="32"/>
          <w:szCs w:val="32"/>
          <w:lang w:val="en-IN"/>
        </w:rPr>
        <w:t>arr</w:t>
      </w:r>
      <w:proofErr w:type="spellEnd"/>
      <w:r w:rsidRPr="00F352DA">
        <w:rPr>
          <w:sz w:val="32"/>
          <w:szCs w:val="32"/>
          <w:lang w:val="en-IN"/>
        </w:rPr>
        <w:t>;</w:t>
      </w:r>
    </w:p>
    <w:p w14:paraId="6E31952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7F35020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"Array elements:\n");</w:t>
      </w:r>
    </w:p>
    <w:p w14:paraId="2F9B3A7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for (int </w:t>
      </w:r>
      <w:proofErr w:type="spellStart"/>
      <w:r w:rsidRPr="00F352DA">
        <w:rPr>
          <w:sz w:val="32"/>
          <w:szCs w:val="32"/>
          <w:lang w:val="en-IN"/>
        </w:rPr>
        <w:t>i</w:t>
      </w:r>
      <w:proofErr w:type="spellEnd"/>
      <w:r w:rsidRPr="00F352DA">
        <w:rPr>
          <w:sz w:val="32"/>
          <w:szCs w:val="32"/>
          <w:lang w:val="en-IN"/>
        </w:rPr>
        <w:t xml:space="preserve"> = 0; </w:t>
      </w:r>
      <w:proofErr w:type="spellStart"/>
      <w:r w:rsidRPr="00F352DA">
        <w:rPr>
          <w:sz w:val="32"/>
          <w:szCs w:val="32"/>
          <w:lang w:val="en-IN"/>
        </w:rPr>
        <w:t>i</w:t>
      </w:r>
      <w:proofErr w:type="spellEnd"/>
      <w:r w:rsidRPr="00F352DA">
        <w:rPr>
          <w:sz w:val="32"/>
          <w:szCs w:val="32"/>
          <w:lang w:val="en-IN"/>
        </w:rPr>
        <w:t xml:space="preserve"> &lt; 5; </w:t>
      </w:r>
      <w:proofErr w:type="spellStart"/>
      <w:r w:rsidRPr="00F352DA">
        <w:rPr>
          <w:sz w:val="32"/>
          <w:szCs w:val="32"/>
          <w:lang w:val="en-IN"/>
        </w:rPr>
        <w:t>i</w:t>
      </w:r>
      <w:proofErr w:type="spellEnd"/>
      <w:r w:rsidRPr="00F352DA">
        <w:rPr>
          <w:sz w:val="32"/>
          <w:szCs w:val="32"/>
          <w:lang w:val="en-IN"/>
        </w:rPr>
        <w:t>++) {</w:t>
      </w:r>
    </w:p>
    <w:p w14:paraId="711F513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"%d ", *(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 xml:space="preserve"> + </w:t>
      </w:r>
      <w:proofErr w:type="spellStart"/>
      <w:r w:rsidRPr="00F352DA">
        <w:rPr>
          <w:sz w:val="32"/>
          <w:szCs w:val="32"/>
          <w:lang w:val="en-IN"/>
        </w:rPr>
        <w:t>i</w:t>
      </w:r>
      <w:proofErr w:type="spellEnd"/>
      <w:r w:rsidRPr="00F352DA">
        <w:rPr>
          <w:sz w:val="32"/>
          <w:szCs w:val="32"/>
          <w:lang w:val="en-IN"/>
        </w:rPr>
        <w:t>));</w:t>
      </w:r>
    </w:p>
    <w:p w14:paraId="597C286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}</w:t>
      </w:r>
    </w:p>
    <w:p w14:paraId="0B2643CC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("\n");</w:t>
      </w:r>
    </w:p>
    <w:p w14:paraId="560396D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return 0;</w:t>
      </w:r>
    </w:p>
    <w:p w14:paraId="62BDA21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20016312" w14:textId="4D0C7B83" w:rsidR="00F352DA" w:rsidRDefault="00F352DA" w:rsidP="00F352D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56EAE118" w14:textId="7CDF9BEA" w:rsid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noProof/>
          <w:sz w:val="32"/>
          <w:szCs w:val="32"/>
          <w:lang w:val="en-IN"/>
        </w:rPr>
        <w:drawing>
          <wp:inline distT="0" distB="0" distL="0" distR="0" wp14:anchorId="0D7FCB84" wp14:editId="296D4BD5">
            <wp:extent cx="2407920" cy="845820"/>
            <wp:effectExtent l="0" t="0" r="0" b="0"/>
            <wp:docPr id="56209332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332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78D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70425AE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3. Swap Two Numbers using Pointers</w:t>
      </w:r>
    </w:p>
    <w:p w14:paraId="3CA6B7B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IPO:</w:t>
      </w:r>
    </w:p>
    <w:p w14:paraId="62E3F43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Input: Two numbers</w:t>
      </w:r>
    </w:p>
    <w:p w14:paraId="5E1D26B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Process: Use pointer-based swap function</w:t>
      </w:r>
    </w:p>
    <w:p w14:paraId="1F64206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Output: Values of numbers after swapping</w:t>
      </w:r>
    </w:p>
    <w:p w14:paraId="5F3C50B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Code:</w:t>
      </w:r>
    </w:p>
    <w:p w14:paraId="27F2080D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</w:t>
      </w:r>
    </w:p>
    <w:p w14:paraId="0B2BA6B4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proofErr w:type="spellStart"/>
      <w:r w:rsidRPr="00F352DA">
        <w:rPr>
          <w:sz w:val="32"/>
          <w:szCs w:val="32"/>
          <w:lang w:val="en-IN"/>
        </w:rPr>
        <w:t>CopyEdit</w:t>
      </w:r>
      <w:proofErr w:type="spellEnd"/>
    </w:p>
    <w:p w14:paraId="24A701E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#include &lt;</w:t>
      </w:r>
      <w:proofErr w:type="spellStart"/>
      <w:r w:rsidRPr="00F352DA">
        <w:rPr>
          <w:sz w:val="32"/>
          <w:szCs w:val="32"/>
          <w:lang w:val="en-IN"/>
        </w:rPr>
        <w:t>stdio.h</w:t>
      </w:r>
      <w:proofErr w:type="spellEnd"/>
      <w:r w:rsidRPr="00F352DA">
        <w:rPr>
          <w:sz w:val="32"/>
          <w:szCs w:val="32"/>
          <w:lang w:val="en-IN"/>
        </w:rPr>
        <w:t>&gt;</w:t>
      </w:r>
    </w:p>
    <w:p w14:paraId="36011C2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63A24CE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void </w:t>
      </w:r>
      <w:proofErr w:type="gramStart"/>
      <w:r w:rsidRPr="00F352DA">
        <w:rPr>
          <w:sz w:val="32"/>
          <w:szCs w:val="32"/>
          <w:lang w:val="en-IN"/>
        </w:rPr>
        <w:t>swap(</w:t>
      </w:r>
      <w:proofErr w:type="gramEnd"/>
      <w:r w:rsidRPr="00F352DA">
        <w:rPr>
          <w:sz w:val="32"/>
          <w:szCs w:val="32"/>
          <w:lang w:val="en-IN"/>
        </w:rPr>
        <w:t>int *a, int *b) {</w:t>
      </w:r>
    </w:p>
    <w:p w14:paraId="646D04F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temp = *a;</w:t>
      </w:r>
    </w:p>
    <w:p w14:paraId="456584A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*a = *b;</w:t>
      </w:r>
    </w:p>
    <w:p w14:paraId="629DCDBB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*b = temp;</w:t>
      </w:r>
    </w:p>
    <w:p w14:paraId="5AEA767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6FCEC26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6A043B0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lastRenderedPageBreak/>
        <w:t xml:space="preserve">int </w:t>
      </w:r>
      <w:proofErr w:type="gramStart"/>
      <w:r w:rsidRPr="00F352DA">
        <w:rPr>
          <w:sz w:val="32"/>
          <w:szCs w:val="32"/>
          <w:lang w:val="en-IN"/>
        </w:rPr>
        <w:t>main(</w:t>
      </w:r>
      <w:proofErr w:type="gramEnd"/>
      <w:r w:rsidRPr="00F352DA">
        <w:rPr>
          <w:sz w:val="32"/>
          <w:szCs w:val="32"/>
          <w:lang w:val="en-IN"/>
        </w:rPr>
        <w:t>) {</w:t>
      </w:r>
    </w:p>
    <w:p w14:paraId="3F59B7D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x = 5, y = 10;</w:t>
      </w:r>
    </w:p>
    <w:p w14:paraId="6FEE785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"Before swap: x = %d, y = %d\n", x, y);</w:t>
      </w:r>
    </w:p>
    <w:p w14:paraId="2A8B752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gramStart"/>
      <w:r w:rsidRPr="00F352DA">
        <w:rPr>
          <w:sz w:val="32"/>
          <w:szCs w:val="32"/>
          <w:lang w:val="en-IN"/>
        </w:rPr>
        <w:t>swap(</w:t>
      </w:r>
      <w:proofErr w:type="gramEnd"/>
      <w:r w:rsidRPr="00F352DA">
        <w:rPr>
          <w:sz w:val="32"/>
          <w:szCs w:val="32"/>
          <w:lang w:val="en-IN"/>
        </w:rPr>
        <w:t>&amp;x, &amp;y);</w:t>
      </w:r>
    </w:p>
    <w:p w14:paraId="431A210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"After swap: x = %d, y = %d\n", x, y);</w:t>
      </w:r>
    </w:p>
    <w:p w14:paraId="5C71C46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return 0;</w:t>
      </w:r>
    </w:p>
    <w:p w14:paraId="1389CDB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28A499FA" w14:textId="4D46E026" w:rsid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5045193A" w14:textId="517EC00A" w:rsidR="00F352DA" w:rsidRDefault="00F352DA" w:rsidP="00F352D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60F846D1" w14:textId="4E766A83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noProof/>
          <w:sz w:val="32"/>
          <w:szCs w:val="32"/>
          <w:lang w:val="en-IN"/>
        </w:rPr>
        <w:drawing>
          <wp:inline distT="0" distB="0" distL="0" distR="0" wp14:anchorId="1B4C894B" wp14:editId="2FE10EAA">
            <wp:extent cx="3009900" cy="899160"/>
            <wp:effectExtent l="0" t="0" r="0" b="0"/>
            <wp:docPr id="126747499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499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D8C5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4. Add Two Numbers using Pointers</w:t>
      </w:r>
    </w:p>
    <w:p w14:paraId="078FEC5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IPO:</w:t>
      </w:r>
    </w:p>
    <w:p w14:paraId="37697E5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Input: Two numbers</w:t>
      </w:r>
    </w:p>
    <w:p w14:paraId="6521DD0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Process: Add values using pointers</w:t>
      </w:r>
    </w:p>
    <w:p w14:paraId="5F291934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Output: Sum of the two numbers</w:t>
      </w:r>
    </w:p>
    <w:p w14:paraId="46B8BA8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Code:</w:t>
      </w:r>
    </w:p>
    <w:p w14:paraId="37D9AB2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</w:t>
      </w:r>
    </w:p>
    <w:p w14:paraId="3488FC7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proofErr w:type="spellStart"/>
      <w:r w:rsidRPr="00F352DA">
        <w:rPr>
          <w:sz w:val="32"/>
          <w:szCs w:val="32"/>
          <w:lang w:val="en-IN"/>
        </w:rPr>
        <w:t>CopyEdit</w:t>
      </w:r>
      <w:proofErr w:type="spellEnd"/>
    </w:p>
    <w:p w14:paraId="064B667D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#include &lt;</w:t>
      </w:r>
      <w:proofErr w:type="spellStart"/>
      <w:r w:rsidRPr="00F352DA">
        <w:rPr>
          <w:sz w:val="32"/>
          <w:szCs w:val="32"/>
          <w:lang w:val="en-IN"/>
        </w:rPr>
        <w:t>stdio.h</w:t>
      </w:r>
      <w:proofErr w:type="spellEnd"/>
      <w:r w:rsidRPr="00F352DA">
        <w:rPr>
          <w:sz w:val="32"/>
          <w:szCs w:val="32"/>
          <w:lang w:val="en-IN"/>
        </w:rPr>
        <w:t>&gt;</w:t>
      </w:r>
    </w:p>
    <w:p w14:paraId="15A76E6D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53441B1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int </w:t>
      </w:r>
      <w:proofErr w:type="gramStart"/>
      <w:r w:rsidRPr="00F352DA">
        <w:rPr>
          <w:sz w:val="32"/>
          <w:szCs w:val="32"/>
          <w:lang w:val="en-IN"/>
        </w:rPr>
        <w:t>main(</w:t>
      </w:r>
      <w:proofErr w:type="gramEnd"/>
      <w:r w:rsidRPr="00F352DA">
        <w:rPr>
          <w:sz w:val="32"/>
          <w:szCs w:val="32"/>
          <w:lang w:val="en-IN"/>
        </w:rPr>
        <w:t>) {</w:t>
      </w:r>
    </w:p>
    <w:p w14:paraId="76D05D34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a = 7, b = 3, sum;</w:t>
      </w:r>
    </w:p>
    <w:p w14:paraId="32948CE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*p1 = &amp;a, *p2 = &amp;b;</w:t>
      </w:r>
    </w:p>
    <w:p w14:paraId="07EE3AE2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sum = *p1 + *p2;</w:t>
      </w:r>
    </w:p>
    <w:p w14:paraId="5955B615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"Sum: %d\n", sum);</w:t>
      </w:r>
    </w:p>
    <w:p w14:paraId="4837367E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return 0;</w:t>
      </w:r>
    </w:p>
    <w:p w14:paraId="09326B1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6E426F92" w14:textId="0074CB6B" w:rsidR="00F352DA" w:rsidRDefault="00F352DA" w:rsidP="00F352D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743580EB" w14:textId="777CBE09" w:rsid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noProof/>
          <w:sz w:val="32"/>
          <w:szCs w:val="32"/>
          <w:lang w:val="en-IN"/>
        </w:rPr>
        <w:drawing>
          <wp:inline distT="0" distB="0" distL="0" distR="0" wp14:anchorId="5E33F65B" wp14:editId="079353DD">
            <wp:extent cx="2065020" cy="640080"/>
            <wp:effectExtent l="0" t="0" r="0" b="7620"/>
            <wp:docPr id="69639735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9735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DF48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05BF32AC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lastRenderedPageBreak/>
        <w:t>5. Find Length of a String using Pointers</w:t>
      </w:r>
    </w:p>
    <w:p w14:paraId="1307A31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IPO:</w:t>
      </w:r>
    </w:p>
    <w:p w14:paraId="27076798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Input: String (predefined)</w:t>
      </w:r>
    </w:p>
    <w:p w14:paraId="621DF055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Process: Traverse string using pointer to count characters</w:t>
      </w:r>
    </w:p>
    <w:p w14:paraId="3199DCF9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Output: Length of the string</w:t>
      </w:r>
    </w:p>
    <w:p w14:paraId="76BF0C1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Code:</w:t>
      </w:r>
    </w:p>
    <w:p w14:paraId="1A4044D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c</w:t>
      </w:r>
    </w:p>
    <w:p w14:paraId="2E9EE991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proofErr w:type="spellStart"/>
      <w:r w:rsidRPr="00F352DA">
        <w:rPr>
          <w:sz w:val="32"/>
          <w:szCs w:val="32"/>
          <w:lang w:val="en-IN"/>
        </w:rPr>
        <w:t>CopyEdit</w:t>
      </w:r>
      <w:proofErr w:type="spellEnd"/>
    </w:p>
    <w:p w14:paraId="21732F4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#include &lt;</w:t>
      </w:r>
      <w:proofErr w:type="spellStart"/>
      <w:r w:rsidRPr="00F352DA">
        <w:rPr>
          <w:sz w:val="32"/>
          <w:szCs w:val="32"/>
          <w:lang w:val="en-IN"/>
        </w:rPr>
        <w:t>stdio.h</w:t>
      </w:r>
      <w:proofErr w:type="spellEnd"/>
      <w:r w:rsidRPr="00F352DA">
        <w:rPr>
          <w:sz w:val="32"/>
          <w:szCs w:val="32"/>
          <w:lang w:val="en-IN"/>
        </w:rPr>
        <w:t>&gt;</w:t>
      </w:r>
    </w:p>
    <w:p w14:paraId="5AE8805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24907E7F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int </w:t>
      </w:r>
      <w:proofErr w:type="gramStart"/>
      <w:r w:rsidRPr="00F352DA">
        <w:rPr>
          <w:sz w:val="32"/>
          <w:szCs w:val="32"/>
          <w:lang w:val="en-IN"/>
        </w:rPr>
        <w:t>main(</w:t>
      </w:r>
      <w:proofErr w:type="gramEnd"/>
      <w:r w:rsidRPr="00F352DA">
        <w:rPr>
          <w:sz w:val="32"/>
          <w:szCs w:val="32"/>
          <w:lang w:val="en-IN"/>
        </w:rPr>
        <w:t>) {</w:t>
      </w:r>
    </w:p>
    <w:p w14:paraId="56518F6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char </w:t>
      </w:r>
      <w:proofErr w:type="gramStart"/>
      <w:r w:rsidRPr="00F352DA">
        <w:rPr>
          <w:sz w:val="32"/>
          <w:szCs w:val="32"/>
          <w:lang w:val="en-IN"/>
        </w:rPr>
        <w:t>str[</w:t>
      </w:r>
      <w:proofErr w:type="gramEnd"/>
      <w:r w:rsidRPr="00F352DA">
        <w:rPr>
          <w:sz w:val="32"/>
          <w:szCs w:val="32"/>
          <w:lang w:val="en-IN"/>
        </w:rPr>
        <w:t>] = "Hello";</w:t>
      </w:r>
    </w:p>
    <w:p w14:paraId="11F71DE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char *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 xml:space="preserve"> = str;</w:t>
      </w:r>
    </w:p>
    <w:p w14:paraId="50435606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int length = 0;</w:t>
      </w:r>
    </w:p>
    <w:p w14:paraId="424810F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61C016C4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while (*</w:t>
      </w:r>
      <w:proofErr w:type="spellStart"/>
      <w:proofErr w:type="gram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 xml:space="preserve"> !</w:t>
      </w:r>
      <w:proofErr w:type="gramEnd"/>
      <w:r w:rsidRPr="00F352DA">
        <w:rPr>
          <w:sz w:val="32"/>
          <w:szCs w:val="32"/>
          <w:lang w:val="en-IN"/>
        </w:rPr>
        <w:t>= '\0') {</w:t>
      </w:r>
    </w:p>
    <w:p w14:paraId="21365624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    length++;</w:t>
      </w:r>
    </w:p>
    <w:p w14:paraId="3C935D00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    </w:t>
      </w:r>
      <w:proofErr w:type="spellStart"/>
      <w:r w:rsidRPr="00F352DA">
        <w:rPr>
          <w:sz w:val="32"/>
          <w:szCs w:val="32"/>
          <w:lang w:val="en-IN"/>
        </w:rPr>
        <w:t>ptr</w:t>
      </w:r>
      <w:proofErr w:type="spellEnd"/>
      <w:r w:rsidRPr="00F352DA">
        <w:rPr>
          <w:sz w:val="32"/>
          <w:szCs w:val="32"/>
          <w:lang w:val="en-IN"/>
        </w:rPr>
        <w:t>++;</w:t>
      </w:r>
    </w:p>
    <w:p w14:paraId="7C638C22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}</w:t>
      </w:r>
    </w:p>
    <w:p w14:paraId="1203EAF7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</w:p>
    <w:p w14:paraId="3B59CDE3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F352DA">
        <w:rPr>
          <w:sz w:val="32"/>
          <w:szCs w:val="32"/>
          <w:lang w:val="en-IN"/>
        </w:rPr>
        <w:t>printf</w:t>
      </w:r>
      <w:proofErr w:type="spellEnd"/>
      <w:r w:rsidRPr="00F352DA">
        <w:rPr>
          <w:sz w:val="32"/>
          <w:szCs w:val="32"/>
          <w:lang w:val="en-IN"/>
        </w:rPr>
        <w:t>(</w:t>
      </w:r>
      <w:proofErr w:type="gramEnd"/>
      <w:r w:rsidRPr="00F352DA">
        <w:rPr>
          <w:sz w:val="32"/>
          <w:szCs w:val="32"/>
          <w:lang w:val="en-IN"/>
        </w:rPr>
        <w:t>"Length of string: %d\n", length);</w:t>
      </w:r>
    </w:p>
    <w:p w14:paraId="7F3C543A" w14:textId="77777777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 xml:space="preserve">    return 0;</w:t>
      </w:r>
    </w:p>
    <w:p w14:paraId="4878424F" w14:textId="77777777" w:rsid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sz w:val="32"/>
          <w:szCs w:val="32"/>
          <w:lang w:val="en-IN"/>
        </w:rPr>
        <w:t>}</w:t>
      </w:r>
    </w:p>
    <w:p w14:paraId="25E95B8D" w14:textId="09A2AF3C" w:rsidR="00F352DA" w:rsidRDefault="00F352DA" w:rsidP="00F352D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OUTPUT:</w:t>
      </w:r>
    </w:p>
    <w:p w14:paraId="66892A79" w14:textId="1B7FEC33" w:rsidR="00F352DA" w:rsidRPr="00F352DA" w:rsidRDefault="00F352DA" w:rsidP="00F352DA">
      <w:pPr>
        <w:pStyle w:val="NoSpacing"/>
        <w:rPr>
          <w:sz w:val="32"/>
          <w:szCs w:val="32"/>
          <w:lang w:val="en-IN"/>
        </w:rPr>
      </w:pPr>
      <w:r w:rsidRPr="00F352DA">
        <w:rPr>
          <w:noProof/>
          <w:sz w:val="32"/>
          <w:szCs w:val="32"/>
          <w:lang w:val="en-IN"/>
        </w:rPr>
        <w:drawing>
          <wp:inline distT="0" distB="0" distL="0" distR="0" wp14:anchorId="2F6D41D1" wp14:editId="15952863">
            <wp:extent cx="2438400" cy="784860"/>
            <wp:effectExtent l="0" t="0" r="0" b="0"/>
            <wp:docPr id="123081259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1259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0790" w14:textId="42D108A1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6. Reverse a string using pointers</w:t>
      </w:r>
      <w:r w:rsidR="00FE3D5C">
        <w:rPr>
          <w:sz w:val="32"/>
          <w:szCs w:val="32"/>
        </w:rPr>
        <w:t xml:space="preserve"> </w:t>
      </w:r>
    </w:p>
    <w:p w14:paraId="382C8559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1B01D7A9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Input: String str = "Pointer"</w:t>
      </w:r>
    </w:p>
    <w:p w14:paraId="30BB38A6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Process: Swap characters from start and end using two pointers until they meet</w:t>
      </w:r>
    </w:p>
    <w:p w14:paraId="1979125F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 xml:space="preserve">Output: Reversed string: </w:t>
      </w:r>
      <w:proofErr w:type="spellStart"/>
      <w:r w:rsidRPr="00FE3D5C">
        <w:rPr>
          <w:sz w:val="32"/>
          <w:szCs w:val="32"/>
        </w:rPr>
        <w:t>retnioP</w:t>
      </w:r>
      <w:proofErr w:type="spellEnd"/>
    </w:p>
    <w:p w14:paraId="0B0D2476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54C286B9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lastRenderedPageBreak/>
        <w:t>Code:</w:t>
      </w:r>
    </w:p>
    <w:p w14:paraId="45B75A99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#include &lt;stdio.h&gt;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>int main() {</w:t>
      </w:r>
      <w:r w:rsidRPr="00FE3D5C">
        <w:rPr>
          <w:sz w:val="32"/>
          <w:szCs w:val="32"/>
        </w:rPr>
        <w:br/>
        <w:t xml:space="preserve">    char str[] = "Pointer";</w:t>
      </w:r>
      <w:r w:rsidRPr="00FE3D5C">
        <w:rPr>
          <w:sz w:val="32"/>
          <w:szCs w:val="32"/>
        </w:rPr>
        <w:br/>
        <w:t xml:space="preserve">    char *start = str;</w:t>
      </w:r>
      <w:r w:rsidRPr="00FE3D5C">
        <w:rPr>
          <w:sz w:val="32"/>
          <w:szCs w:val="32"/>
        </w:rPr>
        <w:br/>
        <w:t xml:space="preserve">    char *end = str;</w:t>
      </w:r>
      <w:r w:rsidRPr="00FE3D5C">
        <w:rPr>
          <w:sz w:val="32"/>
          <w:szCs w:val="32"/>
        </w:rPr>
        <w:br/>
        <w:t xml:space="preserve">    while (*end != '\0') {</w:t>
      </w:r>
      <w:r w:rsidRPr="00FE3D5C">
        <w:rPr>
          <w:sz w:val="32"/>
          <w:szCs w:val="32"/>
        </w:rPr>
        <w:br/>
        <w:t xml:space="preserve">        end++;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end--;</w:t>
      </w:r>
      <w:r w:rsidRPr="00FE3D5C">
        <w:rPr>
          <w:sz w:val="32"/>
          <w:szCs w:val="32"/>
        </w:rPr>
        <w:br/>
        <w:t xml:space="preserve">    char temp;</w:t>
      </w:r>
      <w:r w:rsidRPr="00FE3D5C">
        <w:rPr>
          <w:sz w:val="32"/>
          <w:szCs w:val="32"/>
        </w:rPr>
        <w:br/>
        <w:t xml:space="preserve">    while (start &lt; end) {</w:t>
      </w:r>
      <w:r w:rsidRPr="00FE3D5C">
        <w:rPr>
          <w:sz w:val="32"/>
          <w:szCs w:val="32"/>
        </w:rPr>
        <w:br/>
        <w:t xml:space="preserve">        temp = *start;</w:t>
      </w:r>
      <w:r w:rsidRPr="00FE3D5C">
        <w:rPr>
          <w:sz w:val="32"/>
          <w:szCs w:val="32"/>
        </w:rPr>
        <w:br/>
        <w:t xml:space="preserve">        *start = *end;</w:t>
      </w:r>
      <w:r w:rsidRPr="00FE3D5C">
        <w:rPr>
          <w:sz w:val="32"/>
          <w:szCs w:val="32"/>
        </w:rPr>
        <w:br/>
        <w:t xml:space="preserve">        *end = temp;</w:t>
      </w:r>
      <w:r w:rsidRPr="00FE3D5C">
        <w:rPr>
          <w:sz w:val="32"/>
          <w:szCs w:val="32"/>
        </w:rPr>
        <w:br/>
        <w:t xml:space="preserve">        start++;</w:t>
      </w:r>
      <w:r w:rsidRPr="00FE3D5C">
        <w:rPr>
          <w:sz w:val="32"/>
          <w:szCs w:val="32"/>
        </w:rPr>
        <w:br/>
        <w:t xml:space="preserve">        end--;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printf("Reversed string: %s\n", str);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</w:p>
    <w:p w14:paraId="36008FBA" w14:textId="515DDDCE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990E04" w14:textId="29534D94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E3D5C">
        <w:rPr>
          <w:noProof/>
          <w:sz w:val="32"/>
          <w:szCs w:val="32"/>
        </w:rPr>
        <w:drawing>
          <wp:inline distT="0" distB="0" distL="0" distR="0" wp14:anchorId="28A96D23" wp14:editId="7BD3F7D6">
            <wp:extent cx="2849880" cy="769620"/>
            <wp:effectExtent l="0" t="0" r="7620" b="0"/>
            <wp:docPr id="8537164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642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4E8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261B6EEF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7. Count vowels using pointer</w:t>
      </w:r>
    </w:p>
    <w:p w14:paraId="2A164C26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057B8804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Input: String str = "Programming in C"</w:t>
      </w:r>
    </w:p>
    <w:p w14:paraId="6F1DB5F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Process: Use pointer to traverse string and check each character for vowels</w:t>
      </w:r>
    </w:p>
    <w:p w14:paraId="61DB1E52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Output: Number of vowels: 5</w:t>
      </w:r>
    </w:p>
    <w:p w14:paraId="2E271C36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Code:</w:t>
      </w:r>
    </w:p>
    <w:p w14:paraId="2D721717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lastRenderedPageBreak/>
        <w:t>#include &lt;stdio.h&gt;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>int isVowel(char ch) {</w:t>
      </w:r>
      <w:r w:rsidRPr="00FE3D5C">
        <w:rPr>
          <w:sz w:val="32"/>
          <w:szCs w:val="32"/>
        </w:rPr>
        <w:br/>
        <w:t xml:space="preserve">    if (ch == 'a' || ch == 'A' ||</w:t>
      </w:r>
      <w:r w:rsidRPr="00FE3D5C">
        <w:rPr>
          <w:sz w:val="32"/>
          <w:szCs w:val="32"/>
        </w:rPr>
        <w:br/>
        <w:t xml:space="preserve">        ch == 'e' || ch == 'E' ||</w:t>
      </w:r>
      <w:r w:rsidRPr="00FE3D5C">
        <w:rPr>
          <w:sz w:val="32"/>
          <w:szCs w:val="32"/>
        </w:rPr>
        <w:br/>
        <w:t xml:space="preserve">        ch == 'i' || ch == 'I' ||</w:t>
      </w:r>
      <w:r w:rsidRPr="00FE3D5C">
        <w:rPr>
          <w:sz w:val="32"/>
          <w:szCs w:val="32"/>
        </w:rPr>
        <w:br/>
        <w:t xml:space="preserve">        ch == 'o' || ch == 'O' ||</w:t>
      </w:r>
      <w:r w:rsidRPr="00FE3D5C">
        <w:rPr>
          <w:sz w:val="32"/>
          <w:szCs w:val="32"/>
        </w:rPr>
        <w:br/>
        <w:t xml:space="preserve">        ch == 'u' || ch == 'U') {</w:t>
      </w:r>
      <w:r w:rsidRPr="00FE3D5C">
        <w:rPr>
          <w:sz w:val="32"/>
          <w:szCs w:val="32"/>
        </w:rPr>
        <w:br/>
        <w:t xml:space="preserve">        return 1;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>int main() {</w:t>
      </w:r>
      <w:r w:rsidRPr="00FE3D5C">
        <w:rPr>
          <w:sz w:val="32"/>
          <w:szCs w:val="32"/>
        </w:rPr>
        <w:br/>
        <w:t xml:space="preserve">    char str[] = "Programming in C";</w:t>
      </w:r>
      <w:r w:rsidRPr="00FE3D5C">
        <w:rPr>
          <w:sz w:val="32"/>
          <w:szCs w:val="32"/>
        </w:rPr>
        <w:br/>
        <w:t xml:space="preserve">    char *ptr = str;</w:t>
      </w:r>
      <w:r w:rsidRPr="00FE3D5C">
        <w:rPr>
          <w:sz w:val="32"/>
          <w:szCs w:val="32"/>
        </w:rPr>
        <w:br/>
        <w:t xml:space="preserve">    int count = 0;</w:t>
      </w:r>
      <w:r w:rsidRPr="00FE3D5C">
        <w:rPr>
          <w:sz w:val="32"/>
          <w:szCs w:val="32"/>
        </w:rPr>
        <w:br/>
        <w:t xml:space="preserve">    while (*ptr != '\0') {</w:t>
      </w:r>
      <w:r w:rsidRPr="00FE3D5C">
        <w:rPr>
          <w:sz w:val="32"/>
          <w:szCs w:val="32"/>
        </w:rPr>
        <w:br/>
        <w:t xml:space="preserve">        if (isVowel(*ptr)) {</w:t>
      </w:r>
      <w:r w:rsidRPr="00FE3D5C">
        <w:rPr>
          <w:sz w:val="32"/>
          <w:szCs w:val="32"/>
        </w:rPr>
        <w:br/>
        <w:t xml:space="preserve">            count++;</w:t>
      </w:r>
      <w:r w:rsidRPr="00FE3D5C">
        <w:rPr>
          <w:sz w:val="32"/>
          <w:szCs w:val="32"/>
        </w:rPr>
        <w:br/>
        <w:t xml:space="preserve">        }</w:t>
      </w:r>
      <w:r w:rsidRPr="00FE3D5C">
        <w:rPr>
          <w:sz w:val="32"/>
          <w:szCs w:val="32"/>
        </w:rPr>
        <w:br/>
        <w:t xml:space="preserve">        ptr++;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printf("Number of vowels: %d\n", count);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</w:p>
    <w:p w14:paraId="4B3670EF" w14:textId="4D256137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DA0292E" w14:textId="67BA8C97" w:rsidR="00FE3D5C" w:rsidRDefault="00FE3D5C" w:rsidP="00FE3D5C">
      <w:pPr>
        <w:pStyle w:val="NoSpacing"/>
        <w:rPr>
          <w:sz w:val="32"/>
          <w:szCs w:val="32"/>
        </w:rPr>
      </w:pPr>
      <w:r w:rsidRPr="00FE3D5C">
        <w:rPr>
          <w:noProof/>
          <w:sz w:val="32"/>
          <w:szCs w:val="32"/>
        </w:rPr>
        <w:drawing>
          <wp:inline distT="0" distB="0" distL="0" distR="0" wp14:anchorId="335B5EF5" wp14:editId="7AB06261">
            <wp:extent cx="2827020" cy="822960"/>
            <wp:effectExtent l="0" t="0" r="0" b="0"/>
            <wp:docPr id="54624547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547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D5B5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0CEC8E2C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8. Demonstrate pointer to pointer</w:t>
      </w:r>
    </w:p>
    <w:p w14:paraId="1B801B3F" w14:textId="77777777" w:rsidR="00FE3D5C" w:rsidRDefault="00FE3D5C" w:rsidP="00FE3D5C">
      <w:pPr>
        <w:pStyle w:val="NoSpacing"/>
        <w:rPr>
          <w:sz w:val="32"/>
          <w:szCs w:val="32"/>
        </w:rPr>
      </w:pPr>
    </w:p>
    <w:p w14:paraId="0BF3A91B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6A16E607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lastRenderedPageBreak/>
        <w:t>Input: Integer num = 50</w:t>
      </w:r>
    </w:p>
    <w:p w14:paraId="0B8395A7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Process: Access value through pointer ptr and pointer-to-pointer pptr</w:t>
      </w:r>
    </w:p>
    <w:p w14:paraId="5210EBD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Output: Value of num: 50</w:t>
      </w:r>
      <w:r w:rsidRPr="00FE3D5C">
        <w:rPr>
          <w:sz w:val="32"/>
          <w:szCs w:val="32"/>
        </w:rPr>
        <w:br/>
        <w:t>Value via ptr: 50</w:t>
      </w:r>
      <w:r w:rsidRPr="00FE3D5C">
        <w:rPr>
          <w:sz w:val="32"/>
          <w:szCs w:val="32"/>
        </w:rPr>
        <w:br/>
        <w:t>Value via pptr: 50</w:t>
      </w:r>
    </w:p>
    <w:p w14:paraId="6E34EF45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Code:</w:t>
      </w:r>
    </w:p>
    <w:p w14:paraId="7FCC2B8A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#include &lt;stdio.h&gt;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 xml:space="preserve">int </w:t>
      </w:r>
      <w:proofErr w:type="gramStart"/>
      <w:r w:rsidRPr="00FE3D5C">
        <w:rPr>
          <w:sz w:val="32"/>
          <w:szCs w:val="32"/>
        </w:rPr>
        <w:t>main(</w:t>
      </w:r>
      <w:proofErr w:type="gramEnd"/>
      <w:r w:rsidRPr="00FE3D5C">
        <w:rPr>
          <w:sz w:val="32"/>
          <w:szCs w:val="32"/>
        </w:rPr>
        <w:t>) {</w:t>
      </w:r>
      <w:r w:rsidRPr="00FE3D5C">
        <w:rPr>
          <w:sz w:val="32"/>
          <w:szCs w:val="32"/>
        </w:rPr>
        <w:br/>
        <w:t xml:space="preserve">    int num = 50;</w:t>
      </w:r>
      <w:r w:rsidRPr="00FE3D5C">
        <w:rPr>
          <w:sz w:val="32"/>
          <w:szCs w:val="32"/>
        </w:rPr>
        <w:br/>
        <w:t xml:space="preserve">    int *ptr = &amp;num;</w:t>
      </w:r>
      <w:r w:rsidRPr="00FE3D5C">
        <w:rPr>
          <w:sz w:val="32"/>
          <w:szCs w:val="32"/>
        </w:rPr>
        <w:br/>
        <w:t xml:space="preserve">    int **pptr = &amp;ptr;</w:t>
      </w:r>
      <w:r w:rsidRPr="00FE3D5C">
        <w:rPr>
          <w:sz w:val="32"/>
          <w:szCs w:val="32"/>
        </w:rPr>
        <w:br/>
        <w:t xml:space="preserve">    printf("Value of num: %d\n", num);</w:t>
      </w:r>
      <w:r w:rsidRPr="00FE3D5C">
        <w:rPr>
          <w:sz w:val="32"/>
          <w:szCs w:val="32"/>
        </w:rPr>
        <w:br/>
        <w:t xml:space="preserve">    printf("Value via ptr: %d\n", *ptr);</w:t>
      </w:r>
      <w:r w:rsidRPr="00FE3D5C">
        <w:rPr>
          <w:sz w:val="32"/>
          <w:szCs w:val="32"/>
        </w:rPr>
        <w:br/>
        <w:t xml:space="preserve">    printf("Value via pptr: %d\n", **pptr);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</w:p>
    <w:p w14:paraId="4FFBDCFB" w14:textId="1F8D58F1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33429A" w14:textId="72AD3E17" w:rsidR="00FE3D5C" w:rsidRDefault="00FE3D5C" w:rsidP="00FE3D5C">
      <w:pPr>
        <w:pStyle w:val="NoSpacing"/>
        <w:rPr>
          <w:sz w:val="32"/>
          <w:szCs w:val="32"/>
        </w:rPr>
      </w:pPr>
      <w:r w:rsidRPr="00FE3D5C">
        <w:rPr>
          <w:noProof/>
          <w:sz w:val="32"/>
          <w:szCs w:val="32"/>
        </w:rPr>
        <w:drawing>
          <wp:inline distT="0" distB="0" distL="0" distR="0" wp14:anchorId="387439E6" wp14:editId="7B33FEEC">
            <wp:extent cx="2270760" cy="1150620"/>
            <wp:effectExtent l="0" t="0" r="0" b="0"/>
            <wp:docPr id="13212624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24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1367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56AF488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 xml:space="preserve">9. Allocate memory using </w:t>
      </w:r>
      <w:proofErr w:type="gramStart"/>
      <w:r w:rsidRPr="00FE3D5C">
        <w:rPr>
          <w:sz w:val="32"/>
          <w:szCs w:val="32"/>
        </w:rPr>
        <w:t>malloc(</w:t>
      </w:r>
      <w:proofErr w:type="gramEnd"/>
      <w:r w:rsidRPr="00FE3D5C">
        <w:rPr>
          <w:sz w:val="32"/>
          <w:szCs w:val="32"/>
        </w:rPr>
        <w:t>) and free it</w:t>
      </w:r>
    </w:p>
    <w:p w14:paraId="1D7EB645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Input: Integer n = 5</w:t>
      </w:r>
    </w:p>
    <w:p w14:paraId="21232A45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Process: Dynamically allocate memory using malloc, assign values, and free memory</w:t>
      </w:r>
    </w:p>
    <w:p w14:paraId="5D194B31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Output: Array elements: 1 2 3 4 5</w:t>
      </w:r>
    </w:p>
    <w:p w14:paraId="6A393F91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2E66847F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Code:</w:t>
      </w:r>
    </w:p>
    <w:p w14:paraId="2DF5D2FB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#include &lt;stdio.h&gt;</w:t>
      </w:r>
      <w:r w:rsidRPr="00FE3D5C">
        <w:rPr>
          <w:sz w:val="32"/>
          <w:szCs w:val="32"/>
        </w:rPr>
        <w:br/>
        <w:t>#include &lt;stdlib.h&gt;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lastRenderedPageBreak/>
        <w:br/>
        <w:t>int main() {</w:t>
      </w:r>
      <w:r w:rsidRPr="00FE3D5C">
        <w:rPr>
          <w:sz w:val="32"/>
          <w:szCs w:val="32"/>
        </w:rPr>
        <w:br/>
        <w:t xml:space="preserve">    int *arr;</w:t>
      </w:r>
      <w:r w:rsidRPr="00FE3D5C">
        <w:rPr>
          <w:sz w:val="32"/>
          <w:szCs w:val="32"/>
        </w:rPr>
        <w:br/>
        <w:t xml:space="preserve">    int n = 5;</w:t>
      </w:r>
      <w:r w:rsidRPr="00FE3D5C">
        <w:rPr>
          <w:sz w:val="32"/>
          <w:szCs w:val="32"/>
        </w:rPr>
        <w:br/>
        <w:t xml:space="preserve">    arr = (int *)malloc(n * sizeof(int));</w:t>
      </w:r>
      <w:r w:rsidRPr="00FE3D5C">
        <w:rPr>
          <w:sz w:val="32"/>
          <w:szCs w:val="32"/>
        </w:rPr>
        <w:br/>
        <w:t xml:space="preserve">    if (arr == NULL) {</w:t>
      </w:r>
      <w:r w:rsidRPr="00FE3D5C">
        <w:rPr>
          <w:sz w:val="32"/>
          <w:szCs w:val="32"/>
        </w:rPr>
        <w:br/>
        <w:t xml:space="preserve">        printf("Memory allocation failed\n");</w:t>
      </w:r>
      <w:r w:rsidRPr="00FE3D5C">
        <w:rPr>
          <w:sz w:val="32"/>
          <w:szCs w:val="32"/>
        </w:rPr>
        <w:br/>
        <w:t xml:space="preserve">        return 1;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for (int i = 0; i &lt; n; i++) {</w:t>
      </w:r>
      <w:r w:rsidRPr="00FE3D5C">
        <w:rPr>
          <w:sz w:val="32"/>
          <w:szCs w:val="32"/>
        </w:rPr>
        <w:br/>
        <w:t xml:space="preserve">        arr[i] = i + 1;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printf("Array elements: ");</w:t>
      </w:r>
      <w:r w:rsidRPr="00FE3D5C">
        <w:rPr>
          <w:sz w:val="32"/>
          <w:szCs w:val="32"/>
        </w:rPr>
        <w:br/>
        <w:t xml:space="preserve">    for (int i = 0; i &lt; n; i++) {</w:t>
      </w:r>
      <w:r w:rsidRPr="00FE3D5C">
        <w:rPr>
          <w:sz w:val="32"/>
          <w:szCs w:val="32"/>
        </w:rPr>
        <w:br/>
        <w:t xml:space="preserve">        printf("%d ", arr[i]);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printf("\n");</w:t>
      </w:r>
      <w:r w:rsidRPr="00FE3D5C">
        <w:rPr>
          <w:sz w:val="32"/>
          <w:szCs w:val="32"/>
        </w:rPr>
        <w:br/>
        <w:t xml:space="preserve">    free(arr);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</w:p>
    <w:p w14:paraId="4461E986" w14:textId="01BC3A5C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225B9B" w14:textId="7350274C" w:rsidR="00FE3D5C" w:rsidRDefault="00FE3D5C" w:rsidP="00FE3D5C">
      <w:pPr>
        <w:pStyle w:val="NoSpacing"/>
        <w:rPr>
          <w:sz w:val="32"/>
          <w:szCs w:val="32"/>
        </w:rPr>
      </w:pPr>
      <w:r w:rsidRPr="00FE3D5C">
        <w:rPr>
          <w:noProof/>
          <w:sz w:val="32"/>
          <w:szCs w:val="32"/>
        </w:rPr>
        <w:drawing>
          <wp:inline distT="0" distB="0" distL="0" distR="0" wp14:anchorId="4F23A790" wp14:editId="65007423">
            <wp:extent cx="3078480" cy="762000"/>
            <wp:effectExtent l="0" t="0" r="7620" b="0"/>
            <wp:docPr id="7485783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83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766B" w14:textId="77777777" w:rsidR="00FE3D5C" w:rsidRPr="00FE3D5C" w:rsidRDefault="00FE3D5C" w:rsidP="00FE3D5C">
      <w:pPr>
        <w:pStyle w:val="NoSpacing"/>
        <w:rPr>
          <w:sz w:val="32"/>
          <w:szCs w:val="32"/>
        </w:rPr>
      </w:pPr>
    </w:p>
    <w:p w14:paraId="4AABAEA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10. Sort an array using pointer notation</w:t>
      </w:r>
    </w:p>
    <w:p w14:paraId="3758948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 xml:space="preserve">Input: Array </w:t>
      </w:r>
      <w:proofErr w:type="gramStart"/>
      <w:r w:rsidRPr="00FE3D5C">
        <w:rPr>
          <w:sz w:val="32"/>
          <w:szCs w:val="32"/>
        </w:rPr>
        <w:t>arr[</w:t>
      </w:r>
      <w:proofErr w:type="gramEnd"/>
      <w:r w:rsidRPr="00FE3D5C">
        <w:rPr>
          <w:sz w:val="32"/>
          <w:szCs w:val="32"/>
        </w:rPr>
        <w:t>] = {5, 2, 9, 1, 3}</w:t>
      </w:r>
    </w:p>
    <w:p w14:paraId="5C47315F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Process: Sort array using nested loops and pointer notation *(arr + i)</w:t>
      </w:r>
    </w:p>
    <w:p w14:paraId="323DEF0A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Output: Sorted array: 1 2 3 5 9</w:t>
      </w:r>
    </w:p>
    <w:p w14:paraId="0D083132" w14:textId="77777777" w:rsidR="000A51E0" w:rsidRPr="00FE3D5C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Code:</w:t>
      </w:r>
    </w:p>
    <w:p w14:paraId="0E54077C" w14:textId="77777777" w:rsidR="000A51E0" w:rsidRDefault="00000000" w:rsidP="00FE3D5C">
      <w:pPr>
        <w:pStyle w:val="NoSpacing"/>
        <w:rPr>
          <w:sz w:val="32"/>
          <w:szCs w:val="32"/>
        </w:rPr>
      </w:pPr>
      <w:r w:rsidRPr="00FE3D5C">
        <w:rPr>
          <w:sz w:val="32"/>
          <w:szCs w:val="32"/>
        </w:rPr>
        <w:t>#include &lt;stdio.h&gt;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>void sort(int *arr, int n) {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lastRenderedPageBreak/>
        <w:t xml:space="preserve">    for (int i = 0; i &lt; n - 1; i++) {</w:t>
      </w:r>
      <w:r w:rsidRPr="00FE3D5C">
        <w:rPr>
          <w:sz w:val="32"/>
          <w:szCs w:val="32"/>
        </w:rPr>
        <w:br/>
        <w:t xml:space="preserve">        for (int j = i + 1; j &lt; n; j++) {</w:t>
      </w:r>
      <w:r w:rsidRPr="00FE3D5C">
        <w:rPr>
          <w:sz w:val="32"/>
          <w:szCs w:val="32"/>
        </w:rPr>
        <w:br/>
        <w:t xml:space="preserve">            if (*(arr + j) &lt; *(arr + i)) {</w:t>
      </w:r>
      <w:r w:rsidRPr="00FE3D5C">
        <w:rPr>
          <w:sz w:val="32"/>
          <w:szCs w:val="32"/>
        </w:rPr>
        <w:br/>
        <w:t xml:space="preserve">                int temp = *(arr + i);</w:t>
      </w:r>
      <w:r w:rsidRPr="00FE3D5C">
        <w:rPr>
          <w:sz w:val="32"/>
          <w:szCs w:val="32"/>
        </w:rPr>
        <w:br/>
        <w:t xml:space="preserve">                *(arr + i) = *(arr + j);</w:t>
      </w:r>
      <w:r w:rsidRPr="00FE3D5C">
        <w:rPr>
          <w:sz w:val="32"/>
          <w:szCs w:val="32"/>
        </w:rPr>
        <w:br/>
        <w:t xml:space="preserve">                *(arr + j) = temp;</w:t>
      </w:r>
      <w:r w:rsidRPr="00FE3D5C">
        <w:rPr>
          <w:sz w:val="32"/>
          <w:szCs w:val="32"/>
        </w:rPr>
        <w:br/>
        <w:t xml:space="preserve">            }</w:t>
      </w:r>
      <w:r w:rsidRPr="00FE3D5C">
        <w:rPr>
          <w:sz w:val="32"/>
          <w:szCs w:val="32"/>
        </w:rPr>
        <w:br/>
        <w:t xml:space="preserve">        }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>}</w:t>
      </w:r>
      <w:r w:rsidRPr="00FE3D5C">
        <w:rPr>
          <w:sz w:val="32"/>
          <w:szCs w:val="32"/>
        </w:rPr>
        <w:br/>
      </w:r>
      <w:r w:rsidRPr="00FE3D5C">
        <w:rPr>
          <w:sz w:val="32"/>
          <w:szCs w:val="32"/>
        </w:rPr>
        <w:br/>
        <w:t>int main() {</w:t>
      </w:r>
      <w:r w:rsidRPr="00FE3D5C">
        <w:rPr>
          <w:sz w:val="32"/>
          <w:szCs w:val="32"/>
        </w:rPr>
        <w:br/>
        <w:t xml:space="preserve">    int arr[] = {5, 2, 9, 1, 3};</w:t>
      </w:r>
      <w:r w:rsidRPr="00FE3D5C">
        <w:rPr>
          <w:sz w:val="32"/>
          <w:szCs w:val="32"/>
        </w:rPr>
        <w:br/>
        <w:t xml:space="preserve">    int n = 5;</w:t>
      </w:r>
      <w:r w:rsidRPr="00FE3D5C">
        <w:rPr>
          <w:sz w:val="32"/>
          <w:szCs w:val="32"/>
        </w:rPr>
        <w:br/>
        <w:t xml:space="preserve">    sort(arr, n);</w:t>
      </w:r>
      <w:r w:rsidRPr="00FE3D5C">
        <w:rPr>
          <w:sz w:val="32"/>
          <w:szCs w:val="32"/>
        </w:rPr>
        <w:br/>
        <w:t xml:space="preserve">    printf("Sorted array: ");</w:t>
      </w:r>
      <w:r w:rsidRPr="00FE3D5C">
        <w:rPr>
          <w:sz w:val="32"/>
          <w:szCs w:val="32"/>
        </w:rPr>
        <w:br/>
        <w:t xml:space="preserve">    for (int i = 0; i &lt; n; i++) {</w:t>
      </w:r>
      <w:r w:rsidRPr="00FE3D5C">
        <w:rPr>
          <w:sz w:val="32"/>
          <w:szCs w:val="32"/>
        </w:rPr>
        <w:br/>
        <w:t xml:space="preserve">        printf("%d ", *(arr + i));</w:t>
      </w:r>
      <w:r w:rsidRPr="00FE3D5C">
        <w:rPr>
          <w:sz w:val="32"/>
          <w:szCs w:val="32"/>
        </w:rPr>
        <w:br/>
        <w:t xml:space="preserve">    }</w:t>
      </w:r>
      <w:r w:rsidRPr="00FE3D5C">
        <w:rPr>
          <w:sz w:val="32"/>
          <w:szCs w:val="32"/>
        </w:rPr>
        <w:br/>
        <w:t xml:space="preserve">    printf("\n");</w:t>
      </w:r>
      <w:r w:rsidRPr="00FE3D5C">
        <w:rPr>
          <w:sz w:val="32"/>
          <w:szCs w:val="32"/>
        </w:rPr>
        <w:br/>
        <w:t xml:space="preserve">    return 0;</w:t>
      </w:r>
      <w:r w:rsidRPr="00FE3D5C">
        <w:rPr>
          <w:sz w:val="32"/>
          <w:szCs w:val="32"/>
        </w:rPr>
        <w:br/>
        <w:t>}</w:t>
      </w:r>
    </w:p>
    <w:p w14:paraId="458F5F58" w14:textId="2E19129F" w:rsidR="00FE3D5C" w:rsidRDefault="00FE3D5C" w:rsidP="00FE3D5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2A0E25" w14:textId="376F033B" w:rsidR="00FE3D5C" w:rsidRPr="00FE3D5C" w:rsidRDefault="00FE3D5C" w:rsidP="00FE3D5C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508B5FEA" wp14:editId="38DBCDF8">
            <wp:extent cx="3055620" cy="647700"/>
            <wp:effectExtent l="0" t="0" r="0" b="0"/>
            <wp:docPr id="92426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010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D5C" w:rsidRPr="00FE3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227998"/>
    <w:multiLevelType w:val="multilevel"/>
    <w:tmpl w:val="07E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A75"/>
    <w:multiLevelType w:val="hybridMultilevel"/>
    <w:tmpl w:val="F62EC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3568C"/>
    <w:multiLevelType w:val="multilevel"/>
    <w:tmpl w:val="1CC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3581A"/>
    <w:multiLevelType w:val="multilevel"/>
    <w:tmpl w:val="34E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E0936"/>
    <w:multiLevelType w:val="multilevel"/>
    <w:tmpl w:val="FDB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D03E8"/>
    <w:multiLevelType w:val="multilevel"/>
    <w:tmpl w:val="1184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632326">
    <w:abstractNumId w:val="8"/>
  </w:num>
  <w:num w:numId="2" w16cid:durableId="1699620092">
    <w:abstractNumId w:val="6"/>
  </w:num>
  <w:num w:numId="3" w16cid:durableId="553152471">
    <w:abstractNumId w:val="5"/>
  </w:num>
  <w:num w:numId="4" w16cid:durableId="381178502">
    <w:abstractNumId w:val="4"/>
  </w:num>
  <w:num w:numId="5" w16cid:durableId="2107069225">
    <w:abstractNumId w:val="7"/>
  </w:num>
  <w:num w:numId="6" w16cid:durableId="93136910">
    <w:abstractNumId w:val="3"/>
  </w:num>
  <w:num w:numId="7" w16cid:durableId="825517795">
    <w:abstractNumId w:val="2"/>
  </w:num>
  <w:num w:numId="8" w16cid:durableId="564687702">
    <w:abstractNumId w:val="1"/>
  </w:num>
  <w:num w:numId="9" w16cid:durableId="560287476">
    <w:abstractNumId w:val="0"/>
  </w:num>
  <w:num w:numId="10" w16cid:durableId="523833226">
    <w:abstractNumId w:val="12"/>
  </w:num>
  <w:num w:numId="11" w16cid:durableId="1874611661">
    <w:abstractNumId w:val="13"/>
  </w:num>
  <w:num w:numId="12" w16cid:durableId="1096318289">
    <w:abstractNumId w:val="11"/>
  </w:num>
  <w:num w:numId="13" w16cid:durableId="209002578">
    <w:abstractNumId w:val="9"/>
  </w:num>
  <w:num w:numId="14" w16cid:durableId="219707171">
    <w:abstractNumId w:val="14"/>
  </w:num>
  <w:num w:numId="15" w16cid:durableId="142627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1E0"/>
    <w:rsid w:val="0015074B"/>
    <w:rsid w:val="0029639D"/>
    <w:rsid w:val="00326F90"/>
    <w:rsid w:val="005021DF"/>
    <w:rsid w:val="00AA1D8D"/>
    <w:rsid w:val="00B47730"/>
    <w:rsid w:val="00CB0664"/>
    <w:rsid w:val="00F352DA"/>
    <w:rsid w:val="00FC693F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A4CBB"/>
  <w14:defaultImageDpi w14:val="300"/>
  <w15:docId w15:val="{A8F74218-004D-4CCE-B746-8B73CA5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 natraj</cp:lastModifiedBy>
  <cp:revision>2</cp:revision>
  <dcterms:created xsi:type="dcterms:W3CDTF">2025-08-08T16:54:00Z</dcterms:created>
  <dcterms:modified xsi:type="dcterms:W3CDTF">2025-08-08T16:54:00Z</dcterms:modified>
  <cp:category/>
</cp:coreProperties>
</file>